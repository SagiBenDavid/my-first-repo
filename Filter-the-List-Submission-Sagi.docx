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491EE" w14:textId="77777777" w:rsidR="00144D8E" w:rsidRDefault="00000000">
      <w:pPr>
        <w:pStyle w:val="1"/>
      </w:pPr>
      <w:r>
        <w:t>Filter the List – React Project</w:t>
      </w:r>
    </w:p>
    <w:p w14:paraId="024F3367" w14:textId="77777777" w:rsidR="00144D8E" w:rsidRDefault="00000000">
      <w:r>
        <w:t>Developed by: Sagi Ben David</w:t>
      </w:r>
    </w:p>
    <w:p w14:paraId="3373A506" w14:textId="77777777" w:rsidR="00144D8E" w:rsidRDefault="00000000">
      <w:r>
        <w:t>Based on: React Challenge from Yariv Gilad – 'Filter the List'</w:t>
      </w:r>
    </w:p>
    <w:p w14:paraId="768EB045" w14:textId="77777777" w:rsidR="00144D8E" w:rsidRDefault="00000000">
      <w:r>
        <w:t>Submission Date: May 2025</w:t>
      </w:r>
    </w:p>
    <w:p w14:paraId="5B0D36C8" w14:textId="77777777" w:rsidR="00144D8E" w:rsidRDefault="00000000">
      <w:r>
        <w:t xml:space="preserve"> </w:t>
      </w:r>
    </w:p>
    <w:p w14:paraId="24FB9044" w14:textId="77777777" w:rsidR="00144D8E" w:rsidRDefault="00000000">
      <w:pPr>
        <w:pStyle w:val="21"/>
      </w:pPr>
      <w:r>
        <w:t>✅ Project Overview</w:t>
      </w:r>
    </w:p>
    <w:p w14:paraId="61DA52F9" w14:textId="77777777" w:rsidR="00144D8E" w:rsidRDefault="00000000">
      <w:r>
        <w:t>This React project fulfills the requirements for the 'Filter the List' assignment. The application displays a list of user cards (robots), allowing real-time filtering by name or country. The design and behavior closely match the provided goal application example.</w:t>
      </w:r>
    </w:p>
    <w:p w14:paraId="0FAE053C" w14:textId="77777777" w:rsidR="00144D8E" w:rsidRDefault="00000000">
      <w:pPr>
        <w:pStyle w:val="21"/>
      </w:pPr>
      <w:r>
        <w:t>🎯 Features Implemented</w:t>
      </w:r>
    </w:p>
    <w:p w14:paraId="220B7C0E" w14:textId="77777777" w:rsidR="00144D8E" w:rsidRDefault="00000000">
      <w:pPr>
        <w:pStyle w:val="a0"/>
      </w:pPr>
      <w:r>
        <w:t>• Real-time filtering as the user types in the search input</w:t>
      </w:r>
    </w:p>
    <w:p w14:paraId="2DA2F3D6" w14:textId="77777777" w:rsidR="00144D8E" w:rsidRDefault="00000000">
      <w:pPr>
        <w:pStyle w:val="a0"/>
      </w:pPr>
      <w:r>
        <w:t>• Responsive and visually polished interface</w:t>
      </w:r>
    </w:p>
    <w:p w14:paraId="5F712EE8" w14:textId="77777777" w:rsidR="00144D8E" w:rsidRDefault="00000000">
      <w:pPr>
        <w:pStyle w:val="a0"/>
      </w:pPr>
      <w:r>
        <w:t>• Mouse-hover animations (scale, background color, image border)</w:t>
      </w:r>
    </w:p>
    <w:p w14:paraId="14217624" w14:textId="77777777" w:rsidR="00144D8E" w:rsidRDefault="00000000">
      <w:pPr>
        <w:pStyle w:val="a0"/>
      </w:pPr>
      <w:r>
        <w:t>• User images powered by RoboHash</w:t>
      </w:r>
    </w:p>
    <w:p w14:paraId="62BE0038" w14:textId="77777777" w:rsidR="00144D8E" w:rsidRDefault="00000000">
      <w:pPr>
        <w:pStyle w:val="a0"/>
      </w:pPr>
      <w:r>
        <w:t>• Dynamic list based on JSONPlaceholder user data</w:t>
      </w:r>
    </w:p>
    <w:p w14:paraId="2E1B4693" w14:textId="77777777" w:rsidR="00144D8E" w:rsidRDefault="00000000">
      <w:pPr>
        <w:pStyle w:val="a0"/>
      </w:pPr>
      <w:r>
        <w:t>• Built using React + Vite</w:t>
      </w:r>
    </w:p>
    <w:p w14:paraId="676F5442" w14:textId="77777777" w:rsidR="00144D8E" w:rsidRDefault="00000000">
      <w:pPr>
        <w:pStyle w:val="21"/>
      </w:pPr>
      <w:r>
        <w:t>📁 Files Included</w:t>
      </w:r>
    </w:p>
    <w:p w14:paraId="35006688" w14:textId="77777777" w:rsidR="00144D8E" w:rsidRDefault="00000000">
      <w:r>
        <w:t>The zipped project folder contains all the files required to run the application:</w:t>
      </w:r>
      <w:r>
        <w:br/>
        <w:t>- `index.html`</w:t>
      </w:r>
      <w:r>
        <w:br/>
        <w:t>- `package.json`, `vite.config.js`</w:t>
      </w:r>
      <w:r>
        <w:br/>
        <w:t>- `src/App.jsx`, `main.jsx`, `style.css`</w:t>
      </w:r>
      <w:r>
        <w:br/>
        <w:t>- React and Vite dependencies configured</w:t>
      </w:r>
    </w:p>
    <w:p w14:paraId="6B6A413A" w14:textId="77777777" w:rsidR="00144D8E" w:rsidRDefault="00000000">
      <w:r>
        <w:t xml:space="preserve"> </w:t>
      </w:r>
    </w:p>
    <w:p w14:paraId="66553565" w14:textId="0E7C03DE" w:rsidR="00144D8E" w:rsidRDefault="00000000">
      <w:r>
        <w:t xml:space="preserve">Thank you for the opportunity to complete this assignment! </w:t>
      </w:r>
    </w:p>
    <w:sectPr w:rsidR="00144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453192">
    <w:abstractNumId w:val="8"/>
  </w:num>
  <w:num w:numId="2" w16cid:durableId="561596945">
    <w:abstractNumId w:val="6"/>
  </w:num>
  <w:num w:numId="3" w16cid:durableId="2060589855">
    <w:abstractNumId w:val="5"/>
  </w:num>
  <w:num w:numId="4" w16cid:durableId="676350793">
    <w:abstractNumId w:val="4"/>
  </w:num>
  <w:num w:numId="5" w16cid:durableId="287056454">
    <w:abstractNumId w:val="7"/>
  </w:num>
  <w:num w:numId="6" w16cid:durableId="1938756928">
    <w:abstractNumId w:val="3"/>
  </w:num>
  <w:num w:numId="7" w16cid:durableId="685911637">
    <w:abstractNumId w:val="2"/>
  </w:num>
  <w:num w:numId="8" w16cid:durableId="429744604">
    <w:abstractNumId w:val="1"/>
  </w:num>
  <w:num w:numId="9" w16cid:durableId="3639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D8E"/>
    <w:rsid w:val="0015074B"/>
    <w:rsid w:val="0029639D"/>
    <w:rsid w:val="00326F90"/>
    <w:rsid w:val="00A95775"/>
    <w:rsid w:val="00AA1D8D"/>
    <w:rsid w:val="00B47730"/>
    <w:rsid w:val="00CB0664"/>
    <w:rsid w:val="00F91F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22148"/>
  <w14:defaultImageDpi w14:val="300"/>
  <w15:docId w15:val="{39034994-A69E-45F0-8B62-58AA02ED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שאגי בן דוד</cp:lastModifiedBy>
  <cp:revision>3</cp:revision>
  <dcterms:created xsi:type="dcterms:W3CDTF">2013-12-23T23:15:00Z</dcterms:created>
  <dcterms:modified xsi:type="dcterms:W3CDTF">2025-05-04T17:13:00Z</dcterms:modified>
  <cp:category/>
</cp:coreProperties>
</file>